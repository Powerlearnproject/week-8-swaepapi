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47E" w:rsidRDefault="000560CA">
      <w:pPr>
        <w:pStyle w:val="Heading1"/>
      </w:pPr>
      <w:r w:rsidRPr="00A25BE2">
        <w:rPr>
          <w:color w:val="000000" w:themeColor="text1"/>
          <w:sz w:val="32"/>
        </w:rPr>
        <w:t>How to Import a CSV File into Excel and Ensure Consistency</w:t>
      </w:r>
    </w:p>
    <w:p w:rsidR="00EA647E" w:rsidRDefault="000560CA">
      <w:pPr>
        <w:pStyle w:val="Heading2"/>
      </w:pPr>
      <w:bookmarkStart w:id="0" w:name="_GoBack"/>
      <w:bookmarkEnd w:id="0"/>
      <w:r>
        <w:t>Step 1: Open Excel</w:t>
      </w:r>
    </w:p>
    <w:p w:rsidR="00EA647E" w:rsidRDefault="000560CA">
      <w:r>
        <w:t>1. Open Microsoft Excel on your computer.</w:t>
      </w:r>
      <w:r>
        <w:br/>
        <w:t>2. Start with a blank workbook.</w:t>
      </w:r>
    </w:p>
    <w:p w:rsidR="00EA647E" w:rsidRDefault="000560CA">
      <w:pPr>
        <w:pStyle w:val="Heading2"/>
      </w:pPr>
      <w:r>
        <w:t>Step 2: Import the CSV File</w:t>
      </w:r>
    </w:p>
    <w:p w:rsidR="00EA647E" w:rsidRDefault="000560CA">
      <w:r>
        <w:t>1. Go to the "Data" Tab:</w:t>
      </w:r>
      <w:r>
        <w:br/>
      </w:r>
      <w:r>
        <w:t xml:space="preserve">   - In the Excel ribbon, click on the "Data" tab to access data-related tools.</w:t>
      </w:r>
      <w:r>
        <w:br/>
        <w:t>2. Select "From Text/CSV":</w:t>
      </w:r>
      <w:r>
        <w:br/>
        <w:t xml:space="preserve">   - Click on "From Text/CSV" in the "Get &amp; Transform Data" section.</w:t>
      </w:r>
      <w:r>
        <w:br/>
        <w:t xml:space="preserve">   - A file explorer window will open.</w:t>
      </w:r>
      <w:r>
        <w:br/>
        <w:t>3. Locate and Select the CSV File:</w:t>
      </w:r>
      <w:r>
        <w:br/>
        <w:t xml:space="preserve">   - N</w:t>
      </w:r>
      <w:r>
        <w:t>avigate to the location of your CSV file on your computer.</w:t>
      </w:r>
      <w:r>
        <w:br/>
        <w:t xml:space="preserve">   - Select the file and click "Import."</w:t>
      </w:r>
      <w:r>
        <w:br/>
        <w:t>4. Review the Preview:</w:t>
      </w:r>
      <w:r>
        <w:br/>
        <w:t xml:space="preserve">   - Excel will display a preview of your data.</w:t>
      </w:r>
      <w:r>
        <w:br/>
        <w:t xml:space="preserve">   - Ensure the data appears correctly in the columns. If necessary, you can adjust t</w:t>
      </w:r>
      <w:r>
        <w:t>he delimiter (comma, tab, etc.) from the options available.</w:t>
      </w:r>
      <w:r>
        <w:br/>
        <w:t>5. Click "Load":</w:t>
      </w:r>
      <w:r>
        <w:br/>
        <w:t xml:space="preserve">   - Once satisfied with the preview, click "Load" to import the data into your Excel workbook.</w:t>
      </w:r>
    </w:p>
    <w:p w:rsidR="00EA647E" w:rsidRDefault="000560CA">
      <w:pPr>
        <w:pStyle w:val="Heading2"/>
      </w:pPr>
      <w:r>
        <w:t>Step 3: Check for Consistency</w:t>
      </w:r>
    </w:p>
    <w:p w:rsidR="00EA647E" w:rsidRDefault="000560CA">
      <w:r>
        <w:t>1. Ensure Consistent Data Types:</w:t>
      </w:r>
      <w:r>
        <w:br/>
        <w:t xml:space="preserve">   - Review each col</w:t>
      </w:r>
      <w:r>
        <w:t>umn to ensure the data types are consistent (e.g., numbers in numeric columns, dates in date columns, text in text columns).</w:t>
      </w:r>
      <w:r>
        <w:br/>
        <w:t xml:space="preserve">   - If a column contains inconsistent data types, consider formatting the entire column to the desired data type. This can be done</w:t>
      </w:r>
      <w:r>
        <w:t xml:space="preserve"> by selecting the column, right-clicking, and choosing "Format Cells."</w:t>
      </w:r>
      <w:r>
        <w:br/>
        <w:t>2. Check for Empty Cells:</w:t>
      </w:r>
      <w:r>
        <w:br/>
        <w:t xml:space="preserve">   - Scan through the imported data to identify any empty cells that may indicate missing data.</w:t>
      </w:r>
      <w:r>
        <w:br/>
        <w:t xml:space="preserve">   - You may need to fill in missing data or take note of any p</w:t>
      </w:r>
      <w:r>
        <w:t>otential issues this could cause.</w:t>
      </w:r>
      <w:r>
        <w:br/>
        <w:t>3. Verify Date Formats:</w:t>
      </w:r>
      <w:r>
        <w:br/>
        <w:t xml:space="preserve">   - Ensure that any date columns are consistently formatted. If dates appear in different formats, select the column and apply a consistent date format by right-clicking, choosing "Format Cells," a</w:t>
      </w:r>
      <w:r>
        <w:t>nd selecting the appropriate date format.</w:t>
      </w:r>
      <w:r>
        <w:br/>
        <w:t>4. Confirm Number Formats:</w:t>
      </w:r>
      <w:r>
        <w:br/>
        <w:t xml:space="preserve">   - Check any columns containing numeric data to ensure the numbers are formatted correctly (e.g., as currency, percentage, or plain numbers). Apply a consistent format where </w:t>
      </w:r>
      <w:r>
        <w:lastRenderedPageBreak/>
        <w:t>necessary.</w:t>
      </w:r>
      <w:r>
        <w:br/>
      </w:r>
      <w:r>
        <w:t>5. Review Text Columns:</w:t>
      </w:r>
      <w:r>
        <w:br/>
        <w:t xml:space="preserve">   - Ensure that text columns do not contain any unintended line breaks or inconsistent capitalization. Consider applying text functions like TRIM or UPPER/LOWER to standardize the text.</w:t>
      </w:r>
      <w:r>
        <w:br/>
        <w:t>6. Remove Duplicate Entries:</w:t>
      </w:r>
      <w:r>
        <w:br/>
        <w:t xml:space="preserve">   - If your dat</w:t>
      </w:r>
      <w:r>
        <w:t>a should not contain duplicates, use the "Remove Duplicates" feature in Excel. This can be found under the "Data" tab.</w:t>
      </w:r>
    </w:p>
    <w:p w:rsidR="00EA647E" w:rsidRDefault="000560CA">
      <w:pPr>
        <w:pStyle w:val="Heading2"/>
      </w:pPr>
      <w:r>
        <w:t>Step 4: Save Your Excel Workbook</w:t>
      </w:r>
    </w:p>
    <w:p w:rsidR="00EA647E" w:rsidRDefault="000560CA">
      <w:r>
        <w:t>1. Save the Workbook:</w:t>
      </w:r>
      <w:r>
        <w:br/>
        <w:t xml:space="preserve">   - Once you've verified that the data is consistent, save your Excel workbook.</w:t>
      </w:r>
      <w:r>
        <w:br/>
        <w:t xml:space="preserve"> </w:t>
      </w:r>
      <w:r>
        <w:t xml:space="preserve">  - Go to "File" &gt; "Save As" and choose a location and file name for your Excel file.</w:t>
      </w:r>
      <w:r>
        <w:br/>
        <w:t xml:space="preserve">   - Select the appropriate file format (e.g., .xlsx) and click "Save."</w:t>
      </w:r>
    </w:p>
    <w:sectPr w:rsidR="00EA647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560CA"/>
    <w:rsid w:val="0006063C"/>
    <w:rsid w:val="0015074B"/>
    <w:rsid w:val="0029639D"/>
    <w:rsid w:val="00326F90"/>
    <w:rsid w:val="00A25BE2"/>
    <w:rsid w:val="00AA1D8D"/>
    <w:rsid w:val="00B47730"/>
    <w:rsid w:val="00CB0664"/>
    <w:rsid w:val="00EA647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CBF5FA"/>
  <w14:defaultImageDpi w14:val="300"/>
  <w15:docId w15:val="{1A1DE3D4-736C-4B5F-84FE-8F7A4C46F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63C7F4B-A966-4C5A-A0EA-9D9155694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452</Words>
  <Characters>2215</Characters>
  <Application>Microsoft Office Word</Application>
  <DocSecurity>0</DocSecurity>
  <Lines>54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Fidel Barasa</cp:lastModifiedBy>
  <cp:revision>3</cp:revision>
  <dcterms:created xsi:type="dcterms:W3CDTF">2024-08-21T22:17:00Z</dcterms:created>
  <dcterms:modified xsi:type="dcterms:W3CDTF">2024-08-21T22:18:00Z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1f94080979695236e7dd728492a320d80f4f904b8f914f4dfaa91b289393f143</vt:lpwstr>
  </property>
</Properties>
</file>